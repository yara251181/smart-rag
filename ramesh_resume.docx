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3C2C" w:rsidRPr="00CB3C2C" w:rsidRDefault="00CB3C2C" w:rsidP="00CB3C2C">
      <w:pPr>
        <w:rPr>
          <w:rFonts w:ascii="Forno" w:eastAsia="Times New Roman" w:hAnsi="Forno" w:cs="Times New Roman"/>
          <w:b/>
          <w:bCs/>
          <w:color w:val="000000"/>
          <w:sz w:val="20"/>
          <w:szCs w:val="20"/>
        </w:rPr>
      </w:pPr>
      <w:r w:rsidRPr="00CB3C2C">
        <w:rPr>
          <w:rFonts w:ascii="Forno" w:eastAsia="Times New Roman" w:hAnsi="Forno" w:cs="Times New Roman"/>
          <w:b/>
          <w:bCs/>
          <w:color w:val="000000"/>
          <w:sz w:val="20"/>
          <w:szCs w:val="20"/>
        </w:rPr>
        <w:t>Name: Ramesh Kumar</w:t>
      </w:r>
    </w:p>
    <w:p w:rsidR="00CB3C2C" w:rsidRPr="00CB3C2C" w:rsidRDefault="00CB3C2C" w:rsidP="00CB3C2C">
      <w:pPr>
        <w:rPr>
          <w:rFonts w:ascii="Forno" w:eastAsia="Times New Roman" w:hAnsi="Forno" w:cs="Times New Roman"/>
          <w:b/>
          <w:bCs/>
          <w:color w:val="000000"/>
          <w:sz w:val="20"/>
          <w:szCs w:val="20"/>
        </w:rPr>
      </w:pPr>
      <w:r w:rsidRPr="00CB3C2C">
        <w:rPr>
          <w:rFonts w:ascii="Forno" w:eastAsia="Times New Roman" w:hAnsi="Forno" w:cs="Times New Roman"/>
          <w:b/>
          <w:bCs/>
          <w:color w:val="000000"/>
          <w:sz w:val="20"/>
          <w:szCs w:val="20"/>
        </w:rPr>
        <w:t>Email: example@email.co</w:t>
      </w:r>
      <w:bookmarkStart w:id="0" w:name="_GoBack"/>
      <w:bookmarkEnd w:id="0"/>
      <w:r w:rsidRPr="00CB3C2C">
        <w:rPr>
          <w:rFonts w:ascii="Forno" w:eastAsia="Times New Roman" w:hAnsi="Forno" w:cs="Times New Roman"/>
          <w:b/>
          <w:bCs/>
          <w:color w:val="000000"/>
          <w:sz w:val="20"/>
          <w:szCs w:val="20"/>
        </w:rPr>
        <w:t>m</w:t>
      </w:r>
    </w:p>
    <w:p w:rsidR="00CB3C2C" w:rsidRPr="00CB3C2C" w:rsidRDefault="00CB3C2C" w:rsidP="00CB3C2C">
      <w:pPr>
        <w:rPr>
          <w:rFonts w:ascii="Forno" w:eastAsia="Times New Roman" w:hAnsi="Forno" w:cs="Times New Roman"/>
          <w:b/>
          <w:bCs/>
          <w:color w:val="000000"/>
          <w:sz w:val="20"/>
          <w:szCs w:val="20"/>
        </w:rPr>
      </w:pPr>
      <w:r w:rsidRPr="00CB3C2C">
        <w:rPr>
          <w:rFonts w:ascii="Forno" w:eastAsia="Times New Roman" w:hAnsi="Forno" w:cs="Times New Roman"/>
          <w:b/>
          <w:bCs/>
          <w:color w:val="000000"/>
          <w:sz w:val="20"/>
          <w:szCs w:val="20"/>
        </w:rPr>
        <w:t>Phone: (555) 123-4567</w:t>
      </w:r>
    </w:p>
    <w:p w:rsidR="00CB3C2C" w:rsidRPr="00CB3C2C" w:rsidRDefault="00CB3C2C" w:rsidP="00CB3C2C">
      <w:pPr>
        <w:rPr>
          <w:rFonts w:ascii="Forno" w:eastAsia="Times New Roman" w:hAnsi="Forno" w:cs="Times New Roman"/>
          <w:b/>
          <w:bCs/>
          <w:color w:val="000000"/>
          <w:sz w:val="20"/>
          <w:szCs w:val="20"/>
        </w:rPr>
      </w:pPr>
      <w:r w:rsidRPr="00CB3C2C">
        <w:rPr>
          <w:rFonts w:ascii="Forno" w:eastAsia="Times New Roman" w:hAnsi="Forno" w:cs="Times New Roman"/>
          <w:b/>
          <w:bCs/>
          <w:color w:val="000000"/>
          <w:sz w:val="20"/>
          <w:szCs w:val="20"/>
        </w:rPr>
        <w:t>Location: Salters, South Carolina, USA</w:t>
      </w:r>
    </w:p>
    <w:p w:rsidR="00CB3C2C" w:rsidRPr="00CB3C2C" w:rsidRDefault="00CB3C2C" w:rsidP="00CB3C2C">
      <w:pPr>
        <w:rPr>
          <w:rFonts w:ascii="Forno" w:eastAsia="Times New Roman" w:hAnsi="Forno" w:cs="Times New Roman"/>
          <w:b/>
          <w:bCs/>
          <w:color w:val="000000"/>
          <w:sz w:val="20"/>
          <w:szCs w:val="20"/>
        </w:rPr>
      </w:pPr>
    </w:p>
    <w:p w:rsidR="00CB3C2C" w:rsidRPr="00CB3C2C" w:rsidRDefault="00CB3C2C" w:rsidP="00CB3C2C">
      <w:pPr>
        <w:rPr>
          <w:rFonts w:ascii="Forno" w:eastAsia="Times New Roman" w:hAnsi="Forno" w:cs="Times New Roman"/>
          <w:b/>
          <w:bCs/>
          <w:color w:val="000000"/>
          <w:sz w:val="20"/>
          <w:szCs w:val="20"/>
        </w:rPr>
      </w:pPr>
      <w:r w:rsidRPr="00CB3C2C">
        <w:rPr>
          <w:rFonts w:ascii="Forno" w:eastAsia="Times New Roman" w:hAnsi="Forno" w:cs="Times New Roman"/>
          <w:b/>
          <w:bCs/>
          <w:color w:val="000000"/>
          <w:sz w:val="20"/>
          <w:szCs w:val="20"/>
        </w:rPr>
        <w:t>---</w:t>
      </w:r>
    </w:p>
    <w:p w:rsidR="00CB3C2C" w:rsidRPr="00CB3C2C" w:rsidRDefault="00CB3C2C" w:rsidP="00CB3C2C">
      <w:pPr>
        <w:rPr>
          <w:rFonts w:ascii="Forno" w:eastAsia="Times New Roman" w:hAnsi="Forno" w:cs="Times New Roman"/>
          <w:b/>
          <w:bCs/>
          <w:color w:val="000000"/>
          <w:sz w:val="20"/>
          <w:szCs w:val="20"/>
        </w:rPr>
      </w:pPr>
    </w:p>
    <w:p w:rsidR="00CB3C2C" w:rsidRPr="00CB3C2C" w:rsidRDefault="00CB3C2C" w:rsidP="00CB3C2C">
      <w:pPr>
        <w:rPr>
          <w:rFonts w:ascii="Forno" w:eastAsia="Times New Roman" w:hAnsi="Forno" w:cs="Times New Roman"/>
          <w:b/>
          <w:bCs/>
          <w:color w:val="000000"/>
          <w:sz w:val="20"/>
          <w:szCs w:val="20"/>
        </w:rPr>
      </w:pPr>
      <w:r w:rsidRPr="00CB3C2C">
        <w:rPr>
          <w:rFonts w:ascii="Forno" w:eastAsia="Times New Roman" w:hAnsi="Forno" w:cs="Times New Roman"/>
          <w:b/>
          <w:bCs/>
          <w:color w:val="000000"/>
          <w:sz w:val="20"/>
          <w:szCs w:val="20"/>
        </w:rPr>
        <w:t>Professional Summary:</w:t>
      </w:r>
    </w:p>
    <w:p w:rsidR="00CB3C2C" w:rsidRPr="00CB3C2C" w:rsidRDefault="00CB3C2C" w:rsidP="00CB3C2C">
      <w:pPr>
        <w:rPr>
          <w:rFonts w:ascii="Forno" w:eastAsia="Times New Roman" w:hAnsi="Forno" w:cs="Times New Roman"/>
          <w:b/>
          <w:bCs/>
          <w:color w:val="000000"/>
          <w:sz w:val="20"/>
          <w:szCs w:val="20"/>
        </w:rPr>
      </w:pPr>
      <w:r w:rsidRPr="00CB3C2C">
        <w:rPr>
          <w:rFonts w:ascii="Forno" w:eastAsia="Times New Roman" w:hAnsi="Forno" w:cs="Times New Roman"/>
          <w:b/>
          <w:bCs/>
          <w:color w:val="000000"/>
          <w:sz w:val="20"/>
          <w:szCs w:val="20"/>
        </w:rPr>
        <w:t>Ramesh Kumar is a driven and results-oriented sales professional with over 5 years of experience in B2B and retail sales environments. Skilled at identifying customer needs, developing creative sales strategies, and building long-term relationships that drive revenue growth. Ramesh has consistently delivered above-target sales performance through innovative marketing approaches and strong client communication. Known for his leadership, negotiation, and customer service excellence, he brings a proven ability to convert prospects into loyal clients.</w:t>
      </w:r>
    </w:p>
    <w:p w:rsidR="00CB3C2C" w:rsidRPr="00CB3C2C" w:rsidRDefault="00CB3C2C" w:rsidP="00CB3C2C">
      <w:pPr>
        <w:rPr>
          <w:rFonts w:ascii="Forno" w:eastAsia="Times New Roman" w:hAnsi="Forno" w:cs="Times New Roman"/>
          <w:b/>
          <w:bCs/>
          <w:color w:val="000000"/>
          <w:sz w:val="20"/>
          <w:szCs w:val="20"/>
        </w:rPr>
      </w:pPr>
    </w:p>
    <w:p w:rsidR="00CB3C2C" w:rsidRPr="00CB3C2C" w:rsidRDefault="00CB3C2C" w:rsidP="00CB3C2C">
      <w:pPr>
        <w:rPr>
          <w:rFonts w:ascii="Forno" w:eastAsia="Times New Roman" w:hAnsi="Forno" w:cs="Times New Roman"/>
          <w:b/>
          <w:bCs/>
          <w:color w:val="000000"/>
          <w:sz w:val="20"/>
          <w:szCs w:val="20"/>
        </w:rPr>
      </w:pPr>
      <w:r w:rsidRPr="00CB3C2C">
        <w:rPr>
          <w:rFonts w:ascii="Forno" w:eastAsia="Times New Roman" w:hAnsi="Forno" w:cs="Times New Roman"/>
          <w:b/>
          <w:bCs/>
          <w:color w:val="000000"/>
          <w:sz w:val="20"/>
          <w:szCs w:val="20"/>
        </w:rPr>
        <w:t>---</w:t>
      </w:r>
    </w:p>
    <w:p w:rsidR="00CB3C2C" w:rsidRPr="00CB3C2C" w:rsidRDefault="00CB3C2C" w:rsidP="00CB3C2C">
      <w:pPr>
        <w:rPr>
          <w:rFonts w:ascii="Forno" w:eastAsia="Times New Roman" w:hAnsi="Forno" w:cs="Times New Roman"/>
          <w:b/>
          <w:bCs/>
          <w:color w:val="000000"/>
          <w:sz w:val="20"/>
          <w:szCs w:val="20"/>
        </w:rPr>
      </w:pPr>
    </w:p>
    <w:p w:rsidR="00CB3C2C" w:rsidRPr="00CB3C2C" w:rsidRDefault="00CB3C2C" w:rsidP="00CB3C2C">
      <w:pPr>
        <w:rPr>
          <w:rFonts w:ascii="Forno" w:eastAsia="Times New Roman" w:hAnsi="Forno" w:cs="Times New Roman"/>
          <w:b/>
          <w:bCs/>
          <w:color w:val="000000"/>
          <w:sz w:val="20"/>
          <w:szCs w:val="20"/>
        </w:rPr>
      </w:pPr>
      <w:r w:rsidRPr="00CB3C2C">
        <w:rPr>
          <w:rFonts w:ascii="Forno" w:eastAsia="Times New Roman" w:hAnsi="Forno" w:cs="Times New Roman"/>
          <w:b/>
          <w:bCs/>
          <w:color w:val="000000"/>
          <w:sz w:val="20"/>
          <w:szCs w:val="20"/>
        </w:rPr>
        <w:t>Core Competencies:</w:t>
      </w:r>
    </w:p>
    <w:p w:rsidR="00CB3C2C" w:rsidRPr="00CB3C2C" w:rsidRDefault="00CB3C2C" w:rsidP="00CB3C2C">
      <w:pPr>
        <w:rPr>
          <w:rFonts w:ascii="Forno" w:eastAsia="Times New Roman" w:hAnsi="Forno" w:cs="Times New Roman"/>
          <w:b/>
          <w:bCs/>
          <w:color w:val="000000"/>
          <w:sz w:val="20"/>
          <w:szCs w:val="20"/>
        </w:rPr>
      </w:pPr>
      <w:r w:rsidRPr="00CB3C2C">
        <w:rPr>
          <w:rFonts w:ascii="Forno" w:eastAsia="Times New Roman" w:hAnsi="Forno" w:cs="Times New Roman"/>
          <w:b/>
          <w:bCs/>
          <w:color w:val="000000"/>
          <w:sz w:val="20"/>
          <w:szCs w:val="20"/>
        </w:rPr>
        <w:t xml:space="preserve">- B2B Sales and Client Acquisition  </w:t>
      </w:r>
    </w:p>
    <w:p w:rsidR="00CB3C2C" w:rsidRPr="00CB3C2C" w:rsidRDefault="00CB3C2C" w:rsidP="00CB3C2C">
      <w:pPr>
        <w:rPr>
          <w:rFonts w:ascii="Forno" w:eastAsia="Times New Roman" w:hAnsi="Forno" w:cs="Times New Roman"/>
          <w:b/>
          <w:bCs/>
          <w:color w:val="000000"/>
          <w:sz w:val="20"/>
          <w:szCs w:val="20"/>
        </w:rPr>
      </w:pPr>
      <w:r w:rsidRPr="00CB3C2C">
        <w:rPr>
          <w:rFonts w:ascii="Forno" w:eastAsia="Times New Roman" w:hAnsi="Forno" w:cs="Times New Roman"/>
          <w:b/>
          <w:bCs/>
          <w:color w:val="000000"/>
          <w:sz w:val="20"/>
          <w:szCs w:val="20"/>
        </w:rPr>
        <w:t xml:space="preserve">- Customer Relationship Management (CRM)  </w:t>
      </w:r>
    </w:p>
    <w:p w:rsidR="00CB3C2C" w:rsidRPr="00CB3C2C" w:rsidRDefault="00CB3C2C" w:rsidP="00CB3C2C">
      <w:pPr>
        <w:rPr>
          <w:rFonts w:ascii="Forno" w:eastAsia="Times New Roman" w:hAnsi="Forno" w:cs="Times New Roman"/>
          <w:b/>
          <w:bCs/>
          <w:color w:val="000000"/>
          <w:sz w:val="20"/>
          <w:szCs w:val="20"/>
        </w:rPr>
      </w:pPr>
      <w:r w:rsidRPr="00CB3C2C">
        <w:rPr>
          <w:rFonts w:ascii="Forno" w:eastAsia="Times New Roman" w:hAnsi="Forno" w:cs="Times New Roman"/>
          <w:b/>
          <w:bCs/>
          <w:color w:val="000000"/>
          <w:sz w:val="20"/>
          <w:szCs w:val="20"/>
        </w:rPr>
        <w:t xml:space="preserve">- Negotiation and Deal Closing  </w:t>
      </w:r>
    </w:p>
    <w:p w:rsidR="00CB3C2C" w:rsidRPr="00CB3C2C" w:rsidRDefault="00CB3C2C" w:rsidP="00CB3C2C">
      <w:pPr>
        <w:rPr>
          <w:rFonts w:ascii="Forno" w:eastAsia="Times New Roman" w:hAnsi="Forno" w:cs="Times New Roman"/>
          <w:b/>
          <w:bCs/>
          <w:color w:val="000000"/>
          <w:sz w:val="20"/>
          <w:szCs w:val="20"/>
        </w:rPr>
      </w:pPr>
      <w:r w:rsidRPr="00CB3C2C">
        <w:rPr>
          <w:rFonts w:ascii="Forno" w:eastAsia="Times New Roman" w:hAnsi="Forno" w:cs="Times New Roman"/>
          <w:b/>
          <w:bCs/>
          <w:color w:val="000000"/>
          <w:sz w:val="20"/>
          <w:szCs w:val="20"/>
        </w:rPr>
        <w:t xml:space="preserve">- Retail and Direct Sales Strategy  </w:t>
      </w:r>
    </w:p>
    <w:p w:rsidR="00CB3C2C" w:rsidRPr="00CB3C2C" w:rsidRDefault="00CB3C2C" w:rsidP="00CB3C2C">
      <w:pPr>
        <w:rPr>
          <w:rFonts w:ascii="Forno" w:eastAsia="Times New Roman" w:hAnsi="Forno" w:cs="Times New Roman"/>
          <w:b/>
          <w:bCs/>
          <w:color w:val="000000"/>
          <w:sz w:val="20"/>
          <w:szCs w:val="20"/>
        </w:rPr>
      </w:pPr>
      <w:r w:rsidRPr="00CB3C2C">
        <w:rPr>
          <w:rFonts w:ascii="Forno" w:eastAsia="Times New Roman" w:hAnsi="Forno" w:cs="Times New Roman"/>
          <w:b/>
          <w:bCs/>
          <w:color w:val="000000"/>
          <w:sz w:val="20"/>
          <w:szCs w:val="20"/>
        </w:rPr>
        <w:t xml:space="preserve">- Microsoft PowerPoint and Excel  </w:t>
      </w:r>
    </w:p>
    <w:p w:rsidR="00CB3C2C" w:rsidRPr="00CB3C2C" w:rsidRDefault="00CB3C2C" w:rsidP="00CB3C2C">
      <w:pPr>
        <w:rPr>
          <w:rFonts w:ascii="Forno" w:eastAsia="Times New Roman" w:hAnsi="Forno" w:cs="Times New Roman"/>
          <w:b/>
          <w:bCs/>
          <w:color w:val="000000"/>
          <w:sz w:val="20"/>
          <w:szCs w:val="20"/>
        </w:rPr>
      </w:pPr>
      <w:r w:rsidRPr="00CB3C2C">
        <w:rPr>
          <w:rFonts w:ascii="Forno" w:eastAsia="Times New Roman" w:hAnsi="Forno" w:cs="Times New Roman"/>
          <w:b/>
          <w:bCs/>
          <w:color w:val="000000"/>
          <w:sz w:val="20"/>
          <w:szCs w:val="20"/>
        </w:rPr>
        <w:t xml:space="preserve">- Cross-functional Team Leadership  </w:t>
      </w:r>
    </w:p>
    <w:p w:rsidR="00CB3C2C" w:rsidRPr="00CB3C2C" w:rsidRDefault="00CB3C2C" w:rsidP="00CB3C2C">
      <w:pPr>
        <w:rPr>
          <w:rFonts w:ascii="Forno" w:eastAsia="Times New Roman" w:hAnsi="Forno" w:cs="Times New Roman"/>
          <w:b/>
          <w:bCs/>
          <w:color w:val="000000"/>
          <w:sz w:val="20"/>
          <w:szCs w:val="20"/>
        </w:rPr>
      </w:pPr>
      <w:r w:rsidRPr="00CB3C2C">
        <w:rPr>
          <w:rFonts w:ascii="Forno" w:eastAsia="Times New Roman" w:hAnsi="Forno" w:cs="Times New Roman"/>
          <w:b/>
          <w:bCs/>
          <w:color w:val="000000"/>
          <w:sz w:val="20"/>
          <w:szCs w:val="20"/>
        </w:rPr>
        <w:t xml:space="preserve">- English and Spanish Communication Skills  </w:t>
      </w:r>
    </w:p>
    <w:p w:rsidR="00CB3C2C" w:rsidRPr="00CB3C2C" w:rsidRDefault="00CB3C2C" w:rsidP="00CB3C2C">
      <w:pPr>
        <w:rPr>
          <w:rFonts w:ascii="Forno" w:eastAsia="Times New Roman" w:hAnsi="Forno" w:cs="Times New Roman"/>
          <w:b/>
          <w:bCs/>
          <w:color w:val="000000"/>
          <w:sz w:val="20"/>
          <w:szCs w:val="20"/>
        </w:rPr>
      </w:pPr>
      <w:r w:rsidRPr="00CB3C2C">
        <w:rPr>
          <w:rFonts w:ascii="Forno" w:eastAsia="Times New Roman" w:hAnsi="Forno" w:cs="Times New Roman"/>
          <w:b/>
          <w:bCs/>
          <w:color w:val="000000"/>
          <w:sz w:val="20"/>
          <w:szCs w:val="20"/>
        </w:rPr>
        <w:t xml:space="preserve">- Presentation and Public Speaking  </w:t>
      </w:r>
    </w:p>
    <w:p w:rsidR="00CB3C2C" w:rsidRPr="00CB3C2C" w:rsidRDefault="00CB3C2C" w:rsidP="00CB3C2C">
      <w:pPr>
        <w:rPr>
          <w:rFonts w:ascii="Forno" w:eastAsia="Times New Roman" w:hAnsi="Forno" w:cs="Times New Roman"/>
          <w:b/>
          <w:bCs/>
          <w:color w:val="000000"/>
          <w:sz w:val="20"/>
          <w:szCs w:val="20"/>
        </w:rPr>
      </w:pPr>
    </w:p>
    <w:p w:rsidR="00CB3C2C" w:rsidRPr="00CB3C2C" w:rsidRDefault="00CB3C2C" w:rsidP="00CB3C2C">
      <w:pPr>
        <w:rPr>
          <w:rFonts w:ascii="Forno" w:eastAsia="Times New Roman" w:hAnsi="Forno" w:cs="Times New Roman"/>
          <w:b/>
          <w:bCs/>
          <w:color w:val="000000"/>
          <w:sz w:val="20"/>
          <w:szCs w:val="20"/>
        </w:rPr>
      </w:pPr>
      <w:r w:rsidRPr="00CB3C2C">
        <w:rPr>
          <w:rFonts w:ascii="Forno" w:eastAsia="Times New Roman" w:hAnsi="Forno" w:cs="Times New Roman"/>
          <w:b/>
          <w:bCs/>
          <w:color w:val="000000"/>
          <w:sz w:val="20"/>
          <w:szCs w:val="20"/>
        </w:rPr>
        <w:t>---</w:t>
      </w:r>
    </w:p>
    <w:p w:rsidR="00CB3C2C" w:rsidRPr="00CB3C2C" w:rsidRDefault="00CB3C2C" w:rsidP="00CB3C2C">
      <w:pPr>
        <w:rPr>
          <w:rFonts w:ascii="Forno" w:eastAsia="Times New Roman" w:hAnsi="Forno" w:cs="Times New Roman"/>
          <w:b/>
          <w:bCs/>
          <w:color w:val="000000"/>
          <w:sz w:val="20"/>
          <w:szCs w:val="20"/>
        </w:rPr>
      </w:pPr>
    </w:p>
    <w:p w:rsidR="00CB3C2C" w:rsidRPr="00CB3C2C" w:rsidRDefault="00CB3C2C" w:rsidP="00CB3C2C">
      <w:pPr>
        <w:rPr>
          <w:rFonts w:ascii="Forno" w:eastAsia="Times New Roman" w:hAnsi="Forno" w:cs="Times New Roman"/>
          <w:b/>
          <w:bCs/>
          <w:color w:val="000000"/>
          <w:sz w:val="20"/>
          <w:szCs w:val="20"/>
        </w:rPr>
      </w:pPr>
      <w:r w:rsidRPr="00CB3C2C">
        <w:rPr>
          <w:rFonts w:ascii="Forno" w:eastAsia="Times New Roman" w:hAnsi="Forno" w:cs="Times New Roman"/>
          <w:b/>
          <w:bCs/>
          <w:color w:val="000000"/>
          <w:sz w:val="20"/>
          <w:szCs w:val="20"/>
        </w:rPr>
        <w:t>Professional Experience:</w:t>
      </w:r>
    </w:p>
    <w:p w:rsidR="00CB3C2C" w:rsidRPr="00CB3C2C" w:rsidRDefault="00CB3C2C" w:rsidP="00CB3C2C">
      <w:pPr>
        <w:rPr>
          <w:rFonts w:ascii="Forno" w:eastAsia="Times New Roman" w:hAnsi="Forno" w:cs="Times New Roman"/>
          <w:b/>
          <w:bCs/>
          <w:color w:val="000000"/>
          <w:sz w:val="20"/>
          <w:szCs w:val="20"/>
        </w:rPr>
      </w:pPr>
    </w:p>
    <w:p w:rsidR="00CB3C2C" w:rsidRPr="00CB3C2C" w:rsidRDefault="00CB3C2C" w:rsidP="00CB3C2C">
      <w:pPr>
        <w:rPr>
          <w:rFonts w:ascii="Forno" w:eastAsia="Times New Roman" w:hAnsi="Forno" w:cs="Times New Roman"/>
          <w:b/>
          <w:bCs/>
          <w:color w:val="000000"/>
          <w:sz w:val="20"/>
          <w:szCs w:val="20"/>
        </w:rPr>
      </w:pPr>
      <w:r w:rsidRPr="00CB3C2C">
        <w:rPr>
          <w:rFonts w:ascii="Forno" w:eastAsia="Times New Roman" w:hAnsi="Forno" w:cs="Times New Roman"/>
          <w:b/>
          <w:bCs/>
          <w:color w:val="000000"/>
          <w:sz w:val="20"/>
          <w:szCs w:val="20"/>
        </w:rPr>
        <w:t xml:space="preserve">Sales Representative  </w:t>
      </w:r>
    </w:p>
    <w:p w:rsidR="00CB3C2C" w:rsidRPr="00CB3C2C" w:rsidRDefault="00CB3C2C" w:rsidP="00CB3C2C">
      <w:pPr>
        <w:rPr>
          <w:rFonts w:ascii="Forno" w:eastAsia="Times New Roman" w:hAnsi="Forno" w:cs="Times New Roman"/>
          <w:b/>
          <w:bCs/>
          <w:color w:val="000000"/>
          <w:sz w:val="20"/>
          <w:szCs w:val="20"/>
        </w:rPr>
      </w:pPr>
      <w:r w:rsidRPr="00CB3C2C">
        <w:rPr>
          <w:rFonts w:ascii="Forno" w:eastAsia="Times New Roman" w:hAnsi="Forno" w:cs="Times New Roman"/>
          <w:b/>
          <w:bCs/>
          <w:color w:val="000000"/>
          <w:sz w:val="20"/>
          <w:szCs w:val="20"/>
        </w:rPr>
        <w:t xml:space="preserve">Spike’s Textiles </w:t>
      </w:r>
      <w:proofErr w:type="spellStart"/>
      <w:r w:rsidRPr="00CB3C2C">
        <w:rPr>
          <w:rFonts w:ascii="Forno" w:eastAsia="Times New Roman" w:hAnsi="Forno" w:cs="Times New Roman"/>
          <w:b/>
          <w:bCs/>
          <w:color w:val="000000"/>
          <w:sz w:val="20"/>
          <w:szCs w:val="20"/>
        </w:rPr>
        <w:t>Inc</w:t>
      </w:r>
      <w:proofErr w:type="spellEnd"/>
      <w:r w:rsidRPr="00CB3C2C">
        <w:rPr>
          <w:rFonts w:ascii="Forno" w:eastAsia="Times New Roman" w:hAnsi="Forno" w:cs="Times New Roman"/>
          <w:b/>
          <w:bCs/>
          <w:color w:val="000000"/>
          <w:sz w:val="20"/>
          <w:szCs w:val="20"/>
        </w:rPr>
        <w:t xml:space="preserve"> • Las Vegas, Nevada  </w:t>
      </w:r>
    </w:p>
    <w:p w:rsidR="00CB3C2C" w:rsidRPr="00CB3C2C" w:rsidRDefault="00CB3C2C" w:rsidP="00CB3C2C">
      <w:pPr>
        <w:rPr>
          <w:rFonts w:ascii="Forno" w:eastAsia="Times New Roman" w:hAnsi="Forno" w:cs="Times New Roman"/>
          <w:b/>
          <w:bCs/>
          <w:color w:val="000000"/>
          <w:sz w:val="20"/>
          <w:szCs w:val="20"/>
        </w:rPr>
      </w:pPr>
      <w:r w:rsidRPr="00CB3C2C">
        <w:rPr>
          <w:rFonts w:ascii="Forno" w:eastAsia="Times New Roman" w:hAnsi="Forno" w:cs="Times New Roman"/>
          <w:b/>
          <w:bCs/>
          <w:color w:val="000000"/>
          <w:sz w:val="20"/>
          <w:szCs w:val="20"/>
        </w:rPr>
        <w:t xml:space="preserve">March 2019 – Present  </w:t>
      </w:r>
    </w:p>
    <w:p w:rsidR="00CB3C2C" w:rsidRPr="00CB3C2C" w:rsidRDefault="00CB3C2C" w:rsidP="00CB3C2C">
      <w:pPr>
        <w:rPr>
          <w:rFonts w:ascii="Forno" w:eastAsia="Times New Roman" w:hAnsi="Forno" w:cs="Times New Roman"/>
          <w:b/>
          <w:bCs/>
          <w:color w:val="000000"/>
          <w:sz w:val="20"/>
          <w:szCs w:val="20"/>
        </w:rPr>
      </w:pPr>
    </w:p>
    <w:p w:rsidR="00CB3C2C" w:rsidRPr="00CB3C2C" w:rsidRDefault="00CB3C2C" w:rsidP="00CB3C2C">
      <w:pPr>
        <w:rPr>
          <w:rFonts w:ascii="Forno" w:eastAsia="Times New Roman" w:hAnsi="Forno" w:cs="Times New Roman"/>
          <w:b/>
          <w:bCs/>
          <w:color w:val="000000"/>
          <w:sz w:val="20"/>
          <w:szCs w:val="20"/>
        </w:rPr>
      </w:pPr>
      <w:r w:rsidRPr="00CB3C2C">
        <w:rPr>
          <w:rFonts w:ascii="Forno" w:eastAsia="Times New Roman" w:hAnsi="Forno" w:cs="Times New Roman"/>
          <w:b/>
          <w:bCs/>
          <w:color w:val="000000"/>
          <w:sz w:val="20"/>
          <w:szCs w:val="20"/>
        </w:rPr>
        <w:t xml:space="preserve">- Increased annual sales by an average of 27% through referral programs and acquisition of new customers.  </w:t>
      </w:r>
    </w:p>
    <w:p w:rsidR="00CB3C2C" w:rsidRPr="00CB3C2C" w:rsidRDefault="00CB3C2C" w:rsidP="00CB3C2C">
      <w:pPr>
        <w:rPr>
          <w:rFonts w:ascii="Forno" w:eastAsia="Times New Roman" w:hAnsi="Forno" w:cs="Times New Roman"/>
          <w:b/>
          <w:bCs/>
          <w:color w:val="000000"/>
          <w:sz w:val="20"/>
          <w:szCs w:val="20"/>
        </w:rPr>
      </w:pPr>
      <w:r w:rsidRPr="00CB3C2C">
        <w:rPr>
          <w:rFonts w:ascii="Forno" w:eastAsia="Times New Roman" w:hAnsi="Forno" w:cs="Times New Roman"/>
          <w:b/>
          <w:bCs/>
          <w:color w:val="000000"/>
          <w:sz w:val="20"/>
          <w:szCs w:val="20"/>
        </w:rPr>
        <w:t xml:space="preserve">- Enhanced customer retention by 20% through client testimonials, social media engagement, and consistent follow-up communication.  </w:t>
      </w:r>
    </w:p>
    <w:p w:rsidR="00CB3C2C" w:rsidRPr="00CB3C2C" w:rsidRDefault="00CB3C2C" w:rsidP="00CB3C2C">
      <w:pPr>
        <w:rPr>
          <w:rFonts w:ascii="Forno" w:eastAsia="Times New Roman" w:hAnsi="Forno" w:cs="Times New Roman"/>
          <w:b/>
          <w:bCs/>
          <w:color w:val="000000"/>
          <w:sz w:val="20"/>
          <w:szCs w:val="20"/>
        </w:rPr>
      </w:pPr>
      <w:r w:rsidRPr="00CB3C2C">
        <w:rPr>
          <w:rFonts w:ascii="Forno" w:eastAsia="Times New Roman" w:hAnsi="Forno" w:cs="Times New Roman"/>
          <w:b/>
          <w:bCs/>
          <w:color w:val="000000"/>
          <w:sz w:val="20"/>
          <w:szCs w:val="20"/>
        </w:rPr>
        <w:t xml:space="preserve">- Boosted direct sales volume by 10% year-over-year through targeted mobile marketing campaigns and sales support initiatives.  </w:t>
      </w:r>
    </w:p>
    <w:p w:rsidR="00CB3C2C" w:rsidRPr="00CB3C2C" w:rsidRDefault="00CB3C2C" w:rsidP="00CB3C2C">
      <w:pPr>
        <w:rPr>
          <w:rFonts w:ascii="Forno" w:eastAsia="Times New Roman" w:hAnsi="Forno" w:cs="Times New Roman"/>
          <w:b/>
          <w:bCs/>
          <w:color w:val="000000"/>
          <w:sz w:val="20"/>
          <w:szCs w:val="20"/>
        </w:rPr>
      </w:pPr>
      <w:r w:rsidRPr="00CB3C2C">
        <w:rPr>
          <w:rFonts w:ascii="Forno" w:eastAsia="Times New Roman" w:hAnsi="Forno" w:cs="Times New Roman"/>
          <w:b/>
          <w:bCs/>
          <w:color w:val="000000"/>
          <w:sz w:val="20"/>
          <w:szCs w:val="20"/>
        </w:rPr>
        <w:t xml:space="preserve">- Reduced average sales cycle time by up to 50% by refining pre-sales processes, lead qualification, and client onboarding.  </w:t>
      </w:r>
    </w:p>
    <w:p w:rsidR="00CB3C2C" w:rsidRPr="00CB3C2C" w:rsidRDefault="00CB3C2C" w:rsidP="00CB3C2C">
      <w:pPr>
        <w:rPr>
          <w:rFonts w:ascii="Forno" w:eastAsia="Times New Roman" w:hAnsi="Forno" w:cs="Times New Roman"/>
          <w:b/>
          <w:bCs/>
          <w:color w:val="000000"/>
          <w:sz w:val="20"/>
          <w:szCs w:val="20"/>
        </w:rPr>
      </w:pPr>
      <w:r w:rsidRPr="00CB3C2C">
        <w:rPr>
          <w:rFonts w:ascii="Forno" w:eastAsia="Times New Roman" w:hAnsi="Forno" w:cs="Times New Roman"/>
          <w:b/>
          <w:bCs/>
          <w:color w:val="000000"/>
          <w:sz w:val="20"/>
          <w:szCs w:val="20"/>
        </w:rPr>
        <w:t xml:space="preserve">- Collaborated with marketing and product teams to align promotional efforts with customer demand.  </w:t>
      </w:r>
    </w:p>
    <w:p w:rsidR="00CB3C2C" w:rsidRPr="00CB3C2C" w:rsidRDefault="00CB3C2C" w:rsidP="00CB3C2C">
      <w:pPr>
        <w:rPr>
          <w:rFonts w:ascii="Forno" w:eastAsia="Times New Roman" w:hAnsi="Forno" w:cs="Times New Roman"/>
          <w:b/>
          <w:bCs/>
          <w:color w:val="000000"/>
          <w:sz w:val="20"/>
          <w:szCs w:val="20"/>
        </w:rPr>
      </w:pPr>
    </w:p>
    <w:p w:rsidR="00CB3C2C" w:rsidRPr="00CB3C2C" w:rsidRDefault="00CB3C2C" w:rsidP="00CB3C2C">
      <w:pPr>
        <w:rPr>
          <w:rFonts w:ascii="Forno" w:eastAsia="Times New Roman" w:hAnsi="Forno" w:cs="Times New Roman"/>
          <w:b/>
          <w:bCs/>
          <w:color w:val="000000"/>
          <w:sz w:val="20"/>
          <w:szCs w:val="20"/>
        </w:rPr>
      </w:pPr>
      <w:r w:rsidRPr="00CB3C2C">
        <w:rPr>
          <w:rFonts w:ascii="Forno" w:eastAsia="Times New Roman" w:hAnsi="Forno" w:cs="Times New Roman"/>
          <w:b/>
          <w:bCs/>
          <w:color w:val="000000"/>
          <w:sz w:val="20"/>
          <w:szCs w:val="20"/>
        </w:rPr>
        <w:t xml:space="preserve">Assistant Manager  </w:t>
      </w:r>
    </w:p>
    <w:p w:rsidR="00CB3C2C" w:rsidRPr="00CB3C2C" w:rsidRDefault="00CB3C2C" w:rsidP="00CB3C2C">
      <w:pPr>
        <w:rPr>
          <w:rFonts w:ascii="Forno" w:eastAsia="Times New Roman" w:hAnsi="Forno" w:cs="Times New Roman"/>
          <w:b/>
          <w:bCs/>
          <w:color w:val="000000"/>
          <w:sz w:val="20"/>
          <w:szCs w:val="20"/>
        </w:rPr>
      </w:pPr>
      <w:r w:rsidRPr="00CB3C2C">
        <w:rPr>
          <w:rFonts w:ascii="Forno" w:eastAsia="Times New Roman" w:hAnsi="Forno" w:cs="Times New Roman"/>
          <w:b/>
          <w:bCs/>
          <w:color w:val="000000"/>
          <w:sz w:val="20"/>
          <w:szCs w:val="20"/>
        </w:rPr>
        <w:t xml:space="preserve">Harland International • Las Vegas, Nevada  </w:t>
      </w:r>
    </w:p>
    <w:p w:rsidR="00CB3C2C" w:rsidRPr="00CB3C2C" w:rsidRDefault="00CB3C2C" w:rsidP="00CB3C2C">
      <w:pPr>
        <w:rPr>
          <w:rFonts w:ascii="Forno" w:eastAsia="Times New Roman" w:hAnsi="Forno" w:cs="Times New Roman"/>
          <w:b/>
          <w:bCs/>
          <w:color w:val="000000"/>
          <w:sz w:val="20"/>
          <w:szCs w:val="20"/>
        </w:rPr>
      </w:pPr>
      <w:r w:rsidRPr="00CB3C2C">
        <w:rPr>
          <w:rFonts w:ascii="Forno" w:eastAsia="Times New Roman" w:hAnsi="Forno" w:cs="Times New Roman"/>
          <w:b/>
          <w:bCs/>
          <w:color w:val="000000"/>
          <w:sz w:val="20"/>
          <w:szCs w:val="20"/>
        </w:rPr>
        <w:t xml:space="preserve">January 2018 – February 2019  </w:t>
      </w:r>
    </w:p>
    <w:p w:rsidR="00CB3C2C" w:rsidRPr="00CB3C2C" w:rsidRDefault="00CB3C2C" w:rsidP="00CB3C2C">
      <w:pPr>
        <w:rPr>
          <w:rFonts w:ascii="Forno" w:eastAsia="Times New Roman" w:hAnsi="Forno" w:cs="Times New Roman"/>
          <w:b/>
          <w:bCs/>
          <w:color w:val="000000"/>
          <w:sz w:val="20"/>
          <w:szCs w:val="20"/>
        </w:rPr>
      </w:pPr>
    </w:p>
    <w:p w:rsidR="00CB3C2C" w:rsidRPr="00CB3C2C" w:rsidRDefault="00CB3C2C" w:rsidP="00CB3C2C">
      <w:pPr>
        <w:rPr>
          <w:rFonts w:ascii="Forno" w:eastAsia="Times New Roman" w:hAnsi="Forno" w:cs="Times New Roman"/>
          <w:b/>
          <w:bCs/>
          <w:color w:val="000000"/>
          <w:sz w:val="20"/>
          <w:szCs w:val="20"/>
        </w:rPr>
      </w:pPr>
      <w:r w:rsidRPr="00CB3C2C">
        <w:rPr>
          <w:rFonts w:ascii="Forno" w:eastAsia="Times New Roman" w:hAnsi="Forno" w:cs="Times New Roman"/>
          <w:b/>
          <w:bCs/>
          <w:color w:val="000000"/>
          <w:sz w:val="20"/>
          <w:szCs w:val="20"/>
        </w:rPr>
        <w:t xml:space="preserve">- Led a team of 20 retail associates, ensuring exceptional customer experiences and maximizing sales opportunities.  </w:t>
      </w:r>
    </w:p>
    <w:p w:rsidR="00CB3C2C" w:rsidRPr="00CB3C2C" w:rsidRDefault="00CB3C2C" w:rsidP="00CB3C2C">
      <w:pPr>
        <w:rPr>
          <w:rFonts w:ascii="Forno" w:eastAsia="Times New Roman" w:hAnsi="Forno" w:cs="Times New Roman"/>
          <w:b/>
          <w:bCs/>
          <w:color w:val="000000"/>
          <w:sz w:val="20"/>
          <w:szCs w:val="20"/>
        </w:rPr>
      </w:pPr>
      <w:r w:rsidRPr="00CB3C2C">
        <w:rPr>
          <w:rFonts w:ascii="Forno" w:eastAsia="Times New Roman" w:hAnsi="Forno" w:cs="Times New Roman"/>
          <w:b/>
          <w:bCs/>
          <w:color w:val="000000"/>
          <w:sz w:val="20"/>
          <w:szCs w:val="20"/>
        </w:rPr>
        <w:t xml:space="preserve">- Increased store revenue by $100K through strategic upselling and personalized service.  </w:t>
      </w:r>
    </w:p>
    <w:p w:rsidR="00CB3C2C" w:rsidRPr="00CB3C2C" w:rsidRDefault="00CB3C2C" w:rsidP="00CB3C2C">
      <w:pPr>
        <w:rPr>
          <w:rFonts w:ascii="Forno" w:eastAsia="Times New Roman" w:hAnsi="Forno" w:cs="Times New Roman"/>
          <w:b/>
          <w:bCs/>
          <w:color w:val="000000"/>
          <w:sz w:val="20"/>
          <w:szCs w:val="20"/>
        </w:rPr>
      </w:pPr>
      <w:r w:rsidRPr="00CB3C2C">
        <w:rPr>
          <w:rFonts w:ascii="Forno" w:eastAsia="Times New Roman" w:hAnsi="Forno" w:cs="Times New Roman"/>
          <w:b/>
          <w:bCs/>
          <w:color w:val="000000"/>
          <w:sz w:val="20"/>
          <w:szCs w:val="20"/>
        </w:rPr>
        <w:t xml:space="preserve">- Achieved an additional $15K in daily sales while optimizing staff efficiency by reducing workforce by 5%.  </w:t>
      </w:r>
    </w:p>
    <w:p w:rsidR="00CB3C2C" w:rsidRPr="00CB3C2C" w:rsidRDefault="00CB3C2C" w:rsidP="00CB3C2C">
      <w:pPr>
        <w:rPr>
          <w:rFonts w:ascii="Forno" w:eastAsia="Times New Roman" w:hAnsi="Forno" w:cs="Times New Roman"/>
          <w:b/>
          <w:bCs/>
          <w:color w:val="000000"/>
          <w:sz w:val="20"/>
          <w:szCs w:val="20"/>
        </w:rPr>
      </w:pPr>
      <w:r w:rsidRPr="00CB3C2C">
        <w:rPr>
          <w:rFonts w:ascii="Forno" w:eastAsia="Times New Roman" w:hAnsi="Forno" w:cs="Times New Roman"/>
          <w:b/>
          <w:bCs/>
          <w:color w:val="000000"/>
          <w:sz w:val="20"/>
          <w:szCs w:val="20"/>
        </w:rPr>
        <w:t xml:space="preserve">- Designed a staff development and rewards program that improved morale and boosted productivity.  </w:t>
      </w:r>
    </w:p>
    <w:p w:rsidR="00CB3C2C" w:rsidRPr="00CB3C2C" w:rsidRDefault="00CB3C2C" w:rsidP="00CB3C2C">
      <w:pPr>
        <w:rPr>
          <w:rFonts w:ascii="Forno" w:eastAsia="Times New Roman" w:hAnsi="Forno" w:cs="Times New Roman"/>
          <w:b/>
          <w:bCs/>
          <w:color w:val="000000"/>
          <w:sz w:val="20"/>
          <w:szCs w:val="20"/>
        </w:rPr>
      </w:pPr>
      <w:r w:rsidRPr="00CB3C2C">
        <w:rPr>
          <w:rFonts w:ascii="Forno" w:eastAsia="Times New Roman" w:hAnsi="Forno" w:cs="Times New Roman"/>
          <w:b/>
          <w:bCs/>
          <w:color w:val="000000"/>
          <w:sz w:val="20"/>
          <w:szCs w:val="20"/>
        </w:rPr>
        <w:t xml:space="preserve">- Mentored and trained 3 new associates, all of whom achieved top performance ratings within six months.  </w:t>
      </w:r>
    </w:p>
    <w:p w:rsidR="00CB3C2C" w:rsidRPr="00CB3C2C" w:rsidRDefault="00CB3C2C" w:rsidP="00CB3C2C">
      <w:pPr>
        <w:rPr>
          <w:rFonts w:ascii="Forno" w:eastAsia="Times New Roman" w:hAnsi="Forno" w:cs="Times New Roman"/>
          <w:b/>
          <w:bCs/>
          <w:color w:val="000000"/>
          <w:sz w:val="20"/>
          <w:szCs w:val="20"/>
        </w:rPr>
      </w:pPr>
    </w:p>
    <w:p w:rsidR="00CB3C2C" w:rsidRPr="00CB3C2C" w:rsidRDefault="00CB3C2C" w:rsidP="00CB3C2C">
      <w:pPr>
        <w:rPr>
          <w:rFonts w:ascii="Forno" w:eastAsia="Times New Roman" w:hAnsi="Forno" w:cs="Times New Roman"/>
          <w:b/>
          <w:bCs/>
          <w:color w:val="000000"/>
          <w:sz w:val="20"/>
          <w:szCs w:val="20"/>
        </w:rPr>
      </w:pPr>
      <w:r w:rsidRPr="00CB3C2C">
        <w:rPr>
          <w:rFonts w:ascii="Forno" w:eastAsia="Times New Roman" w:hAnsi="Forno" w:cs="Times New Roman"/>
          <w:b/>
          <w:bCs/>
          <w:color w:val="000000"/>
          <w:sz w:val="20"/>
          <w:szCs w:val="20"/>
        </w:rPr>
        <w:t xml:space="preserve">Account Executive  </w:t>
      </w:r>
    </w:p>
    <w:p w:rsidR="00CB3C2C" w:rsidRPr="00CB3C2C" w:rsidRDefault="00CB3C2C" w:rsidP="00CB3C2C">
      <w:pPr>
        <w:rPr>
          <w:rFonts w:ascii="Forno" w:eastAsia="Times New Roman" w:hAnsi="Forno" w:cs="Times New Roman"/>
          <w:b/>
          <w:bCs/>
          <w:color w:val="000000"/>
          <w:sz w:val="20"/>
          <w:szCs w:val="20"/>
        </w:rPr>
      </w:pPr>
      <w:r w:rsidRPr="00CB3C2C">
        <w:rPr>
          <w:rFonts w:ascii="Forno" w:eastAsia="Times New Roman" w:hAnsi="Forno" w:cs="Times New Roman"/>
          <w:b/>
          <w:bCs/>
          <w:color w:val="000000"/>
          <w:sz w:val="20"/>
          <w:szCs w:val="20"/>
        </w:rPr>
        <w:t xml:space="preserve">Decatur Construction • Las Vegas, Nevada  </w:t>
      </w:r>
    </w:p>
    <w:p w:rsidR="00CB3C2C" w:rsidRPr="00CB3C2C" w:rsidRDefault="00CB3C2C" w:rsidP="00CB3C2C">
      <w:pPr>
        <w:rPr>
          <w:rFonts w:ascii="Forno" w:eastAsia="Times New Roman" w:hAnsi="Forno" w:cs="Times New Roman"/>
          <w:b/>
          <w:bCs/>
          <w:color w:val="000000"/>
          <w:sz w:val="20"/>
          <w:szCs w:val="20"/>
        </w:rPr>
      </w:pPr>
      <w:r w:rsidRPr="00CB3C2C">
        <w:rPr>
          <w:rFonts w:ascii="Forno" w:eastAsia="Times New Roman" w:hAnsi="Forno" w:cs="Times New Roman"/>
          <w:b/>
          <w:bCs/>
          <w:color w:val="000000"/>
          <w:sz w:val="20"/>
          <w:szCs w:val="20"/>
        </w:rPr>
        <w:lastRenderedPageBreak/>
        <w:t xml:space="preserve">November 2016 – December 2017  </w:t>
      </w:r>
    </w:p>
    <w:p w:rsidR="00CB3C2C" w:rsidRPr="00CB3C2C" w:rsidRDefault="00CB3C2C" w:rsidP="00CB3C2C">
      <w:pPr>
        <w:rPr>
          <w:rFonts w:ascii="Forno" w:eastAsia="Times New Roman" w:hAnsi="Forno" w:cs="Times New Roman"/>
          <w:b/>
          <w:bCs/>
          <w:color w:val="000000"/>
          <w:sz w:val="20"/>
          <w:szCs w:val="20"/>
        </w:rPr>
      </w:pPr>
    </w:p>
    <w:p w:rsidR="00CB3C2C" w:rsidRPr="00CB3C2C" w:rsidRDefault="00CB3C2C" w:rsidP="00CB3C2C">
      <w:pPr>
        <w:rPr>
          <w:rFonts w:ascii="Forno" w:eastAsia="Times New Roman" w:hAnsi="Forno" w:cs="Times New Roman"/>
          <w:b/>
          <w:bCs/>
          <w:color w:val="000000"/>
          <w:sz w:val="20"/>
          <w:szCs w:val="20"/>
        </w:rPr>
      </w:pPr>
      <w:r w:rsidRPr="00CB3C2C">
        <w:rPr>
          <w:rFonts w:ascii="Forno" w:eastAsia="Times New Roman" w:hAnsi="Forno" w:cs="Times New Roman"/>
          <w:b/>
          <w:bCs/>
          <w:color w:val="000000"/>
          <w:sz w:val="20"/>
          <w:szCs w:val="20"/>
        </w:rPr>
        <w:t xml:space="preserve">- Developed and implemented a sales strategy that generated over $1M in additional annual revenue.  </w:t>
      </w:r>
    </w:p>
    <w:p w:rsidR="00CB3C2C" w:rsidRPr="00CB3C2C" w:rsidRDefault="00CB3C2C" w:rsidP="00CB3C2C">
      <w:pPr>
        <w:rPr>
          <w:rFonts w:ascii="Forno" w:eastAsia="Times New Roman" w:hAnsi="Forno" w:cs="Times New Roman"/>
          <w:b/>
          <w:bCs/>
          <w:color w:val="000000"/>
          <w:sz w:val="20"/>
          <w:szCs w:val="20"/>
        </w:rPr>
      </w:pPr>
      <w:r w:rsidRPr="00CB3C2C">
        <w:rPr>
          <w:rFonts w:ascii="Forno" w:eastAsia="Times New Roman" w:hAnsi="Forno" w:cs="Times New Roman"/>
          <w:b/>
          <w:bCs/>
          <w:color w:val="000000"/>
          <w:sz w:val="20"/>
          <w:szCs w:val="20"/>
        </w:rPr>
        <w:t xml:space="preserve">- Conducted market and competitive analysis to identify new business opportunities and gaps in client offerings.  </w:t>
      </w:r>
    </w:p>
    <w:p w:rsidR="00CB3C2C" w:rsidRPr="00CB3C2C" w:rsidRDefault="00CB3C2C" w:rsidP="00CB3C2C">
      <w:pPr>
        <w:rPr>
          <w:rFonts w:ascii="Forno" w:eastAsia="Times New Roman" w:hAnsi="Forno" w:cs="Times New Roman"/>
          <w:b/>
          <w:bCs/>
          <w:color w:val="000000"/>
          <w:sz w:val="20"/>
          <w:szCs w:val="20"/>
        </w:rPr>
      </w:pPr>
      <w:r w:rsidRPr="00CB3C2C">
        <w:rPr>
          <w:rFonts w:ascii="Forno" w:eastAsia="Times New Roman" w:hAnsi="Forno" w:cs="Times New Roman"/>
          <w:b/>
          <w:bCs/>
          <w:color w:val="000000"/>
          <w:sz w:val="20"/>
          <w:szCs w:val="20"/>
        </w:rPr>
        <w:t xml:space="preserve">- Partnered with investors, resulting in $1.5M in raised capital at a $10M company valuation.  </w:t>
      </w:r>
    </w:p>
    <w:p w:rsidR="00CB3C2C" w:rsidRPr="00CB3C2C" w:rsidRDefault="00CB3C2C" w:rsidP="00CB3C2C">
      <w:pPr>
        <w:rPr>
          <w:rFonts w:ascii="Forno" w:eastAsia="Times New Roman" w:hAnsi="Forno" w:cs="Times New Roman"/>
          <w:b/>
          <w:bCs/>
          <w:color w:val="000000"/>
          <w:sz w:val="20"/>
          <w:szCs w:val="20"/>
        </w:rPr>
      </w:pPr>
      <w:r w:rsidRPr="00CB3C2C">
        <w:rPr>
          <w:rFonts w:ascii="Forno" w:eastAsia="Times New Roman" w:hAnsi="Forno" w:cs="Times New Roman"/>
          <w:b/>
          <w:bCs/>
          <w:color w:val="000000"/>
          <w:sz w:val="20"/>
          <w:szCs w:val="20"/>
        </w:rPr>
        <w:t xml:space="preserve">- Designed and launched company-wide marketing materials including a new website, email campaigns, and newsletters.  </w:t>
      </w:r>
    </w:p>
    <w:p w:rsidR="00CB3C2C" w:rsidRPr="00CB3C2C" w:rsidRDefault="00CB3C2C" w:rsidP="00CB3C2C">
      <w:pPr>
        <w:rPr>
          <w:rFonts w:ascii="Forno" w:eastAsia="Times New Roman" w:hAnsi="Forno" w:cs="Times New Roman"/>
          <w:b/>
          <w:bCs/>
          <w:color w:val="000000"/>
          <w:sz w:val="20"/>
          <w:szCs w:val="20"/>
        </w:rPr>
      </w:pPr>
      <w:r w:rsidRPr="00CB3C2C">
        <w:rPr>
          <w:rFonts w:ascii="Forno" w:eastAsia="Times New Roman" w:hAnsi="Forno" w:cs="Times New Roman"/>
          <w:b/>
          <w:bCs/>
          <w:color w:val="000000"/>
          <w:sz w:val="20"/>
          <w:szCs w:val="20"/>
        </w:rPr>
        <w:t xml:space="preserve">- Increased brand visibility and client engagement through integrated marketing channels.  </w:t>
      </w:r>
    </w:p>
    <w:p w:rsidR="00CB3C2C" w:rsidRPr="00CB3C2C" w:rsidRDefault="00CB3C2C" w:rsidP="00CB3C2C">
      <w:pPr>
        <w:rPr>
          <w:rFonts w:ascii="Forno" w:eastAsia="Times New Roman" w:hAnsi="Forno" w:cs="Times New Roman"/>
          <w:b/>
          <w:bCs/>
          <w:color w:val="000000"/>
          <w:sz w:val="20"/>
          <w:szCs w:val="20"/>
        </w:rPr>
      </w:pPr>
    </w:p>
    <w:p w:rsidR="00CB3C2C" w:rsidRPr="00CB3C2C" w:rsidRDefault="00CB3C2C" w:rsidP="00CB3C2C">
      <w:pPr>
        <w:rPr>
          <w:rFonts w:ascii="Forno" w:eastAsia="Times New Roman" w:hAnsi="Forno" w:cs="Times New Roman"/>
          <w:b/>
          <w:bCs/>
          <w:color w:val="000000"/>
          <w:sz w:val="20"/>
          <w:szCs w:val="20"/>
        </w:rPr>
      </w:pPr>
      <w:r w:rsidRPr="00CB3C2C">
        <w:rPr>
          <w:rFonts w:ascii="Forno" w:eastAsia="Times New Roman" w:hAnsi="Forno" w:cs="Times New Roman"/>
          <w:b/>
          <w:bCs/>
          <w:color w:val="000000"/>
          <w:sz w:val="20"/>
          <w:szCs w:val="20"/>
        </w:rPr>
        <w:t>---</w:t>
      </w:r>
    </w:p>
    <w:p w:rsidR="00CB3C2C" w:rsidRPr="00CB3C2C" w:rsidRDefault="00CB3C2C" w:rsidP="00CB3C2C">
      <w:pPr>
        <w:rPr>
          <w:rFonts w:ascii="Forno" w:eastAsia="Times New Roman" w:hAnsi="Forno" w:cs="Times New Roman"/>
          <w:b/>
          <w:bCs/>
          <w:color w:val="000000"/>
          <w:sz w:val="20"/>
          <w:szCs w:val="20"/>
        </w:rPr>
      </w:pPr>
    </w:p>
    <w:p w:rsidR="00CB3C2C" w:rsidRPr="00CB3C2C" w:rsidRDefault="00CB3C2C" w:rsidP="00CB3C2C">
      <w:pPr>
        <w:rPr>
          <w:rFonts w:ascii="Forno" w:eastAsia="Times New Roman" w:hAnsi="Forno" w:cs="Times New Roman"/>
          <w:b/>
          <w:bCs/>
          <w:color w:val="000000"/>
          <w:sz w:val="20"/>
          <w:szCs w:val="20"/>
        </w:rPr>
      </w:pPr>
      <w:r w:rsidRPr="00CB3C2C">
        <w:rPr>
          <w:rFonts w:ascii="Forno" w:eastAsia="Times New Roman" w:hAnsi="Forno" w:cs="Times New Roman"/>
          <w:b/>
          <w:bCs/>
          <w:color w:val="000000"/>
          <w:sz w:val="20"/>
          <w:szCs w:val="20"/>
        </w:rPr>
        <w:t>Education:</w:t>
      </w:r>
    </w:p>
    <w:p w:rsidR="00CB3C2C" w:rsidRPr="00CB3C2C" w:rsidRDefault="00CB3C2C" w:rsidP="00CB3C2C">
      <w:pPr>
        <w:rPr>
          <w:rFonts w:ascii="Forno" w:eastAsia="Times New Roman" w:hAnsi="Forno" w:cs="Times New Roman"/>
          <w:b/>
          <w:bCs/>
          <w:color w:val="000000"/>
          <w:sz w:val="20"/>
          <w:szCs w:val="20"/>
        </w:rPr>
      </w:pPr>
      <w:r w:rsidRPr="00CB3C2C">
        <w:rPr>
          <w:rFonts w:ascii="Forno" w:eastAsia="Times New Roman" w:hAnsi="Forno" w:cs="Times New Roman"/>
          <w:b/>
          <w:bCs/>
          <w:color w:val="000000"/>
          <w:sz w:val="20"/>
          <w:szCs w:val="20"/>
        </w:rPr>
        <w:t xml:space="preserve">Bachelor’s Degree in Business  </w:t>
      </w:r>
    </w:p>
    <w:p w:rsidR="00CB3C2C" w:rsidRPr="00CB3C2C" w:rsidRDefault="00CB3C2C" w:rsidP="00CB3C2C">
      <w:pPr>
        <w:rPr>
          <w:rFonts w:ascii="Forno" w:eastAsia="Times New Roman" w:hAnsi="Forno" w:cs="Times New Roman"/>
          <w:b/>
          <w:bCs/>
          <w:color w:val="000000"/>
          <w:sz w:val="20"/>
          <w:szCs w:val="20"/>
        </w:rPr>
      </w:pPr>
      <w:r w:rsidRPr="00CB3C2C">
        <w:rPr>
          <w:rFonts w:ascii="Forno" w:eastAsia="Times New Roman" w:hAnsi="Forno" w:cs="Times New Roman"/>
          <w:b/>
          <w:bCs/>
          <w:color w:val="000000"/>
          <w:sz w:val="20"/>
          <w:szCs w:val="20"/>
        </w:rPr>
        <w:t xml:space="preserve">Dalton University • Las Vegas, Nevada  </w:t>
      </w:r>
    </w:p>
    <w:p w:rsidR="00CB3C2C" w:rsidRPr="00CB3C2C" w:rsidRDefault="00CB3C2C" w:rsidP="00CB3C2C">
      <w:pPr>
        <w:rPr>
          <w:rFonts w:ascii="Forno" w:eastAsia="Times New Roman" w:hAnsi="Forno" w:cs="Times New Roman"/>
          <w:b/>
          <w:bCs/>
          <w:color w:val="000000"/>
          <w:sz w:val="20"/>
          <w:szCs w:val="20"/>
        </w:rPr>
      </w:pPr>
      <w:r w:rsidRPr="00CB3C2C">
        <w:rPr>
          <w:rFonts w:ascii="Forno" w:eastAsia="Times New Roman" w:hAnsi="Forno" w:cs="Times New Roman"/>
          <w:b/>
          <w:bCs/>
          <w:color w:val="000000"/>
          <w:sz w:val="20"/>
          <w:szCs w:val="20"/>
        </w:rPr>
        <w:t xml:space="preserve">Graduated: 2016  </w:t>
      </w:r>
    </w:p>
    <w:p w:rsidR="00CB3C2C" w:rsidRPr="00CB3C2C" w:rsidRDefault="00CB3C2C" w:rsidP="00CB3C2C">
      <w:pPr>
        <w:rPr>
          <w:rFonts w:ascii="Forno" w:eastAsia="Times New Roman" w:hAnsi="Forno" w:cs="Times New Roman"/>
          <w:b/>
          <w:bCs/>
          <w:color w:val="000000"/>
          <w:sz w:val="20"/>
          <w:szCs w:val="20"/>
        </w:rPr>
      </w:pPr>
    </w:p>
    <w:p w:rsidR="00CB3C2C" w:rsidRPr="00CB3C2C" w:rsidRDefault="00CB3C2C" w:rsidP="00CB3C2C">
      <w:pPr>
        <w:rPr>
          <w:rFonts w:ascii="Forno" w:eastAsia="Times New Roman" w:hAnsi="Forno" w:cs="Times New Roman"/>
          <w:b/>
          <w:bCs/>
          <w:color w:val="000000"/>
          <w:sz w:val="20"/>
          <w:szCs w:val="20"/>
        </w:rPr>
      </w:pPr>
      <w:r w:rsidRPr="00CB3C2C">
        <w:rPr>
          <w:rFonts w:ascii="Forno" w:eastAsia="Times New Roman" w:hAnsi="Forno" w:cs="Times New Roman"/>
          <w:b/>
          <w:bCs/>
          <w:color w:val="000000"/>
          <w:sz w:val="20"/>
          <w:szCs w:val="20"/>
        </w:rPr>
        <w:t>---</w:t>
      </w:r>
    </w:p>
    <w:p w:rsidR="00CB3C2C" w:rsidRPr="00CB3C2C" w:rsidRDefault="00CB3C2C" w:rsidP="00CB3C2C">
      <w:pPr>
        <w:rPr>
          <w:rFonts w:ascii="Forno" w:eastAsia="Times New Roman" w:hAnsi="Forno" w:cs="Times New Roman"/>
          <w:b/>
          <w:bCs/>
          <w:color w:val="000000"/>
          <w:sz w:val="20"/>
          <w:szCs w:val="20"/>
        </w:rPr>
      </w:pPr>
    </w:p>
    <w:p w:rsidR="00CB3C2C" w:rsidRPr="00CB3C2C" w:rsidRDefault="00CB3C2C" w:rsidP="00CB3C2C">
      <w:pPr>
        <w:rPr>
          <w:rFonts w:ascii="Forno" w:eastAsia="Times New Roman" w:hAnsi="Forno" w:cs="Times New Roman"/>
          <w:b/>
          <w:bCs/>
          <w:color w:val="000000"/>
          <w:sz w:val="20"/>
          <w:szCs w:val="20"/>
        </w:rPr>
      </w:pPr>
      <w:r w:rsidRPr="00CB3C2C">
        <w:rPr>
          <w:rFonts w:ascii="Forno" w:eastAsia="Times New Roman" w:hAnsi="Forno" w:cs="Times New Roman"/>
          <w:b/>
          <w:bCs/>
          <w:color w:val="000000"/>
          <w:sz w:val="20"/>
          <w:szCs w:val="20"/>
        </w:rPr>
        <w:t>Technical Skills:</w:t>
      </w:r>
    </w:p>
    <w:p w:rsidR="00CB3C2C" w:rsidRPr="00CB3C2C" w:rsidRDefault="00CB3C2C" w:rsidP="00CB3C2C">
      <w:pPr>
        <w:rPr>
          <w:rFonts w:ascii="Forno" w:eastAsia="Times New Roman" w:hAnsi="Forno" w:cs="Times New Roman"/>
          <w:b/>
          <w:bCs/>
          <w:color w:val="000000"/>
          <w:sz w:val="20"/>
          <w:szCs w:val="20"/>
        </w:rPr>
      </w:pPr>
      <w:r w:rsidRPr="00CB3C2C">
        <w:rPr>
          <w:rFonts w:ascii="Forno" w:eastAsia="Times New Roman" w:hAnsi="Forno" w:cs="Times New Roman"/>
          <w:b/>
          <w:bCs/>
          <w:color w:val="000000"/>
          <w:sz w:val="20"/>
          <w:szCs w:val="20"/>
        </w:rPr>
        <w:t xml:space="preserve">- Microsoft PowerPoint, Excel, Word  </w:t>
      </w:r>
    </w:p>
    <w:p w:rsidR="00CB3C2C" w:rsidRPr="00CB3C2C" w:rsidRDefault="00CB3C2C" w:rsidP="00CB3C2C">
      <w:pPr>
        <w:rPr>
          <w:rFonts w:ascii="Forno" w:eastAsia="Times New Roman" w:hAnsi="Forno" w:cs="Times New Roman"/>
          <w:b/>
          <w:bCs/>
          <w:color w:val="000000"/>
          <w:sz w:val="20"/>
          <w:szCs w:val="20"/>
        </w:rPr>
      </w:pPr>
      <w:r w:rsidRPr="00CB3C2C">
        <w:rPr>
          <w:rFonts w:ascii="Forno" w:eastAsia="Times New Roman" w:hAnsi="Forno" w:cs="Times New Roman"/>
          <w:b/>
          <w:bCs/>
          <w:color w:val="000000"/>
          <w:sz w:val="20"/>
          <w:szCs w:val="20"/>
        </w:rPr>
        <w:t>- CRM Tools (</w:t>
      </w:r>
      <w:proofErr w:type="spellStart"/>
      <w:r w:rsidRPr="00CB3C2C">
        <w:rPr>
          <w:rFonts w:ascii="Forno" w:eastAsia="Times New Roman" w:hAnsi="Forno" w:cs="Times New Roman"/>
          <w:b/>
          <w:bCs/>
          <w:color w:val="000000"/>
          <w:sz w:val="20"/>
          <w:szCs w:val="20"/>
        </w:rPr>
        <w:t>HubSpot</w:t>
      </w:r>
      <w:proofErr w:type="spellEnd"/>
      <w:r w:rsidRPr="00CB3C2C">
        <w:rPr>
          <w:rFonts w:ascii="Forno" w:eastAsia="Times New Roman" w:hAnsi="Forno" w:cs="Times New Roman"/>
          <w:b/>
          <w:bCs/>
          <w:color w:val="000000"/>
          <w:sz w:val="20"/>
          <w:szCs w:val="20"/>
        </w:rPr>
        <w:t xml:space="preserve">, Salesforce - basic knowledge)  </w:t>
      </w:r>
    </w:p>
    <w:p w:rsidR="00CB3C2C" w:rsidRPr="00CB3C2C" w:rsidRDefault="00CB3C2C" w:rsidP="00CB3C2C">
      <w:pPr>
        <w:rPr>
          <w:rFonts w:ascii="Forno" w:eastAsia="Times New Roman" w:hAnsi="Forno" w:cs="Times New Roman"/>
          <w:b/>
          <w:bCs/>
          <w:color w:val="000000"/>
          <w:sz w:val="20"/>
          <w:szCs w:val="20"/>
        </w:rPr>
      </w:pPr>
      <w:r w:rsidRPr="00CB3C2C">
        <w:rPr>
          <w:rFonts w:ascii="Forno" w:eastAsia="Times New Roman" w:hAnsi="Forno" w:cs="Times New Roman"/>
          <w:b/>
          <w:bCs/>
          <w:color w:val="000000"/>
          <w:sz w:val="20"/>
          <w:szCs w:val="20"/>
        </w:rPr>
        <w:t xml:space="preserve">- Social Media Marketing and Lead Generation  </w:t>
      </w:r>
    </w:p>
    <w:p w:rsidR="00CB3C2C" w:rsidRPr="00CB3C2C" w:rsidRDefault="00CB3C2C" w:rsidP="00CB3C2C">
      <w:pPr>
        <w:rPr>
          <w:rFonts w:ascii="Forno" w:eastAsia="Times New Roman" w:hAnsi="Forno" w:cs="Times New Roman"/>
          <w:b/>
          <w:bCs/>
          <w:color w:val="000000"/>
          <w:sz w:val="20"/>
          <w:szCs w:val="20"/>
        </w:rPr>
      </w:pPr>
      <w:r w:rsidRPr="00CB3C2C">
        <w:rPr>
          <w:rFonts w:ascii="Forno" w:eastAsia="Times New Roman" w:hAnsi="Forno" w:cs="Times New Roman"/>
          <w:b/>
          <w:bCs/>
          <w:color w:val="000000"/>
          <w:sz w:val="20"/>
          <w:szCs w:val="20"/>
        </w:rPr>
        <w:t xml:space="preserve">- Market Research and Data Analysis  </w:t>
      </w:r>
    </w:p>
    <w:p w:rsidR="00CB3C2C" w:rsidRPr="00CB3C2C" w:rsidRDefault="00CB3C2C" w:rsidP="00CB3C2C">
      <w:pPr>
        <w:rPr>
          <w:rFonts w:ascii="Forno" w:eastAsia="Times New Roman" w:hAnsi="Forno" w:cs="Times New Roman"/>
          <w:b/>
          <w:bCs/>
          <w:color w:val="000000"/>
          <w:sz w:val="20"/>
          <w:szCs w:val="20"/>
        </w:rPr>
      </w:pPr>
    </w:p>
    <w:p w:rsidR="00CB3C2C" w:rsidRPr="00CB3C2C" w:rsidRDefault="00CB3C2C" w:rsidP="00CB3C2C">
      <w:pPr>
        <w:rPr>
          <w:rFonts w:ascii="Forno" w:eastAsia="Times New Roman" w:hAnsi="Forno" w:cs="Times New Roman"/>
          <w:b/>
          <w:bCs/>
          <w:color w:val="000000"/>
          <w:sz w:val="20"/>
          <w:szCs w:val="20"/>
        </w:rPr>
      </w:pPr>
      <w:r w:rsidRPr="00CB3C2C">
        <w:rPr>
          <w:rFonts w:ascii="Forno" w:eastAsia="Times New Roman" w:hAnsi="Forno" w:cs="Times New Roman"/>
          <w:b/>
          <w:bCs/>
          <w:color w:val="000000"/>
          <w:sz w:val="20"/>
          <w:szCs w:val="20"/>
        </w:rPr>
        <w:t>Soft Skills:</w:t>
      </w:r>
    </w:p>
    <w:p w:rsidR="00CB3C2C" w:rsidRPr="00CB3C2C" w:rsidRDefault="00CB3C2C" w:rsidP="00CB3C2C">
      <w:pPr>
        <w:rPr>
          <w:rFonts w:ascii="Forno" w:eastAsia="Times New Roman" w:hAnsi="Forno" w:cs="Times New Roman"/>
          <w:b/>
          <w:bCs/>
          <w:color w:val="000000"/>
          <w:sz w:val="20"/>
          <w:szCs w:val="20"/>
        </w:rPr>
      </w:pPr>
      <w:r w:rsidRPr="00CB3C2C">
        <w:rPr>
          <w:rFonts w:ascii="Forno" w:eastAsia="Times New Roman" w:hAnsi="Forno" w:cs="Times New Roman"/>
          <w:b/>
          <w:bCs/>
          <w:color w:val="000000"/>
          <w:sz w:val="20"/>
          <w:szCs w:val="20"/>
        </w:rPr>
        <w:t xml:space="preserve">- Negotiation and Persuasion  </w:t>
      </w:r>
    </w:p>
    <w:p w:rsidR="00CB3C2C" w:rsidRPr="00CB3C2C" w:rsidRDefault="00CB3C2C" w:rsidP="00CB3C2C">
      <w:pPr>
        <w:rPr>
          <w:rFonts w:ascii="Forno" w:eastAsia="Times New Roman" w:hAnsi="Forno" w:cs="Times New Roman"/>
          <w:b/>
          <w:bCs/>
          <w:color w:val="000000"/>
          <w:sz w:val="20"/>
          <w:szCs w:val="20"/>
        </w:rPr>
      </w:pPr>
      <w:r w:rsidRPr="00CB3C2C">
        <w:rPr>
          <w:rFonts w:ascii="Forno" w:eastAsia="Times New Roman" w:hAnsi="Forno" w:cs="Times New Roman"/>
          <w:b/>
          <w:bCs/>
          <w:color w:val="000000"/>
          <w:sz w:val="20"/>
          <w:szCs w:val="20"/>
        </w:rPr>
        <w:t xml:space="preserve">- Communication and Interpersonal Skills  </w:t>
      </w:r>
    </w:p>
    <w:p w:rsidR="00CB3C2C" w:rsidRPr="00CB3C2C" w:rsidRDefault="00CB3C2C" w:rsidP="00CB3C2C">
      <w:pPr>
        <w:rPr>
          <w:rFonts w:ascii="Forno" w:eastAsia="Times New Roman" w:hAnsi="Forno" w:cs="Times New Roman"/>
          <w:b/>
          <w:bCs/>
          <w:color w:val="000000"/>
          <w:sz w:val="20"/>
          <w:szCs w:val="20"/>
        </w:rPr>
      </w:pPr>
      <w:r w:rsidRPr="00CB3C2C">
        <w:rPr>
          <w:rFonts w:ascii="Forno" w:eastAsia="Times New Roman" w:hAnsi="Forno" w:cs="Times New Roman"/>
          <w:b/>
          <w:bCs/>
          <w:color w:val="000000"/>
          <w:sz w:val="20"/>
          <w:szCs w:val="20"/>
        </w:rPr>
        <w:t xml:space="preserve">- Strategic Thinking  </w:t>
      </w:r>
    </w:p>
    <w:p w:rsidR="00CB3C2C" w:rsidRPr="00CB3C2C" w:rsidRDefault="00CB3C2C" w:rsidP="00CB3C2C">
      <w:pPr>
        <w:rPr>
          <w:rFonts w:ascii="Forno" w:eastAsia="Times New Roman" w:hAnsi="Forno" w:cs="Times New Roman"/>
          <w:b/>
          <w:bCs/>
          <w:color w:val="000000"/>
          <w:sz w:val="20"/>
          <w:szCs w:val="20"/>
        </w:rPr>
      </w:pPr>
      <w:r w:rsidRPr="00CB3C2C">
        <w:rPr>
          <w:rFonts w:ascii="Forno" w:eastAsia="Times New Roman" w:hAnsi="Forno" w:cs="Times New Roman"/>
          <w:b/>
          <w:bCs/>
          <w:color w:val="000000"/>
          <w:sz w:val="20"/>
          <w:szCs w:val="20"/>
        </w:rPr>
        <w:lastRenderedPageBreak/>
        <w:t xml:space="preserve">- Leadership and Coaching  </w:t>
      </w:r>
    </w:p>
    <w:p w:rsidR="00CB3C2C" w:rsidRPr="00CB3C2C" w:rsidRDefault="00CB3C2C" w:rsidP="00CB3C2C">
      <w:pPr>
        <w:rPr>
          <w:rFonts w:ascii="Forno" w:eastAsia="Times New Roman" w:hAnsi="Forno" w:cs="Times New Roman"/>
          <w:b/>
          <w:bCs/>
          <w:color w:val="000000"/>
          <w:sz w:val="20"/>
          <w:szCs w:val="20"/>
        </w:rPr>
      </w:pPr>
      <w:r w:rsidRPr="00CB3C2C">
        <w:rPr>
          <w:rFonts w:ascii="Forno" w:eastAsia="Times New Roman" w:hAnsi="Forno" w:cs="Times New Roman"/>
          <w:b/>
          <w:bCs/>
          <w:color w:val="000000"/>
          <w:sz w:val="20"/>
          <w:szCs w:val="20"/>
        </w:rPr>
        <w:t xml:space="preserve">- Problem Solving and Adaptability  </w:t>
      </w:r>
    </w:p>
    <w:p w:rsidR="00CB3C2C" w:rsidRPr="00CB3C2C" w:rsidRDefault="00CB3C2C" w:rsidP="00CB3C2C">
      <w:pPr>
        <w:rPr>
          <w:rFonts w:ascii="Forno" w:eastAsia="Times New Roman" w:hAnsi="Forno" w:cs="Times New Roman"/>
          <w:b/>
          <w:bCs/>
          <w:color w:val="000000"/>
          <w:sz w:val="20"/>
          <w:szCs w:val="20"/>
        </w:rPr>
      </w:pPr>
    </w:p>
    <w:p w:rsidR="00CB3C2C" w:rsidRPr="00CB3C2C" w:rsidRDefault="00CB3C2C" w:rsidP="00CB3C2C">
      <w:pPr>
        <w:rPr>
          <w:rFonts w:ascii="Forno" w:eastAsia="Times New Roman" w:hAnsi="Forno" w:cs="Times New Roman"/>
          <w:b/>
          <w:bCs/>
          <w:color w:val="000000"/>
          <w:sz w:val="20"/>
          <w:szCs w:val="20"/>
        </w:rPr>
      </w:pPr>
      <w:r w:rsidRPr="00CB3C2C">
        <w:rPr>
          <w:rFonts w:ascii="Forno" w:eastAsia="Times New Roman" w:hAnsi="Forno" w:cs="Times New Roman"/>
          <w:b/>
          <w:bCs/>
          <w:color w:val="000000"/>
          <w:sz w:val="20"/>
          <w:szCs w:val="20"/>
        </w:rPr>
        <w:t>---</w:t>
      </w:r>
    </w:p>
    <w:p w:rsidR="00CB3C2C" w:rsidRPr="00CB3C2C" w:rsidRDefault="00CB3C2C" w:rsidP="00CB3C2C">
      <w:pPr>
        <w:rPr>
          <w:rFonts w:ascii="Forno" w:eastAsia="Times New Roman" w:hAnsi="Forno" w:cs="Times New Roman"/>
          <w:b/>
          <w:bCs/>
          <w:color w:val="000000"/>
          <w:sz w:val="20"/>
          <w:szCs w:val="20"/>
        </w:rPr>
      </w:pPr>
    </w:p>
    <w:p w:rsidR="00CB3C2C" w:rsidRPr="00CB3C2C" w:rsidRDefault="00CB3C2C" w:rsidP="00CB3C2C">
      <w:pPr>
        <w:rPr>
          <w:rFonts w:ascii="Forno" w:eastAsia="Times New Roman" w:hAnsi="Forno" w:cs="Times New Roman"/>
          <w:b/>
          <w:bCs/>
          <w:color w:val="000000"/>
          <w:sz w:val="20"/>
          <w:szCs w:val="20"/>
        </w:rPr>
      </w:pPr>
      <w:r w:rsidRPr="00CB3C2C">
        <w:rPr>
          <w:rFonts w:ascii="Forno" w:eastAsia="Times New Roman" w:hAnsi="Forno" w:cs="Times New Roman"/>
          <w:b/>
          <w:bCs/>
          <w:color w:val="000000"/>
          <w:sz w:val="20"/>
          <w:szCs w:val="20"/>
        </w:rPr>
        <w:t>Languages:</w:t>
      </w:r>
    </w:p>
    <w:p w:rsidR="00CB3C2C" w:rsidRPr="00CB3C2C" w:rsidRDefault="00CB3C2C" w:rsidP="00CB3C2C">
      <w:pPr>
        <w:rPr>
          <w:rFonts w:ascii="Forno" w:eastAsia="Times New Roman" w:hAnsi="Forno" w:cs="Times New Roman"/>
          <w:b/>
          <w:bCs/>
          <w:color w:val="000000"/>
          <w:sz w:val="20"/>
          <w:szCs w:val="20"/>
        </w:rPr>
      </w:pPr>
      <w:r w:rsidRPr="00CB3C2C">
        <w:rPr>
          <w:rFonts w:ascii="Forno" w:eastAsia="Times New Roman" w:hAnsi="Forno" w:cs="Times New Roman"/>
          <w:b/>
          <w:bCs/>
          <w:color w:val="000000"/>
          <w:sz w:val="20"/>
          <w:szCs w:val="20"/>
        </w:rPr>
        <w:t xml:space="preserve">- English (Fluent)  </w:t>
      </w:r>
    </w:p>
    <w:p w:rsidR="00CB3C2C" w:rsidRPr="00CB3C2C" w:rsidRDefault="00CB3C2C" w:rsidP="00CB3C2C">
      <w:pPr>
        <w:rPr>
          <w:rFonts w:ascii="Forno" w:eastAsia="Times New Roman" w:hAnsi="Forno" w:cs="Times New Roman"/>
          <w:b/>
          <w:bCs/>
          <w:color w:val="000000"/>
          <w:sz w:val="20"/>
          <w:szCs w:val="20"/>
        </w:rPr>
      </w:pPr>
      <w:r w:rsidRPr="00CB3C2C">
        <w:rPr>
          <w:rFonts w:ascii="Forno" w:eastAsia="Times New Roman" w:hAnsi="Forno" w:cs="Times New Roman"/>
          <w:b/>
          <w:bCs/>
          <w:color w:val="000000"/>
          <w:sz w:val="20"/>
          <w:szCs w:val="20"/>
        </w:rPr>
        <w:t xml:space="preserve">- Spanish (Conversational)  </w:t>
      </w:r>
    </w:p>
    <w:p w:rsidR="00CB3C2C" w:rsidRPr="00CB3C2C" w:rsidRDefault="00CB3C2C" w:rsidP="00CB3C2C">
      <w:pPr>
        <w:rPr>
          <w:rFonts w:ascii="Forno" w:eastAsia="Times New Roman" w:hAnsi="Forno" w:cs="Times New Roman"/>
          <w:b/>
          <w:bCs/>
          <w:color w:val="000000"/>
          <w:sz w:val="20"/>
          <w:szCs w:val="20"/>
        </w:rPr>
      </w:pPr>
    </w:p>
    <w:p w:rsidR="00CB3C2C" w:rsidRPr="00CB3C2C" w:rsidRDefault="00CB3C2C" w:rsidP="00CB3C2C">
      <w:pPr>
        <w:rPr>
          <w:rFonts w:ascii="Forno" w:eastAsia="Times New Roman" w:hAnsi="Forno" w:cs="Times New Roman"/>
          <w:b/>
          <w:bCs/>
          <w:color w:val="000000"/>
          <w:sz w:val="20"/>
          <w:szCs w:val="20"/>
        </w:rPr>
      </w:pPr>
      <w:r w:rsidRPr="00CB3C2C">
        <w:rPr>
          <w:rFonts w:ascii="Forno" w:eastAsia="Times New Roman" w:hAnsi="Forno" w:cs="Times New Roman"/>
          <w:b/>
          <w:bCs/>
          <w:color w:val="000000"/>
          <w:sz w:val="20"/>
          <w:szCs w:val="20"/>
        </w:rPr>
        <w:t>---</w:t>
      </w:r>
    </w:p>
    <w:p w:rsidR="00CB3C2C" w:rsidRPr="00CB3C2C" w:rsidRDefault="00CB3C2C" w:rsidP="00CB3C2C">
      <w:pPr>
        <w:rPr>
          <w:rFonts w:ascii="Forno" w:eastAsia="Times New Roman" w:hAnsi="Forno" w:cs="Times New Roman"/>
          <w:b/>
          <w:bCs/>
          <w:color w:val="000000"/>
          <w:sz w:val="20"/>
          <w:szCs w:val="20"/>
        </w:rPr>
      </w:pPr>
    </w:p>
    <w:p w:rsidR="00CB3C2C" w:rsidRPr="00CB3C2C" w:rsidRDefault="00CB3C2C" w:rsidP="00CB3C2C">
      <w:pPr>
        <w:rPr>
          <w:rFonts w:ascii="Forno" w:eastAsia="Times New Roman" w:hAnsi="Forno" w:cs="Times New Roman"/>
          <w:b/>
          <w:bCs/>
          <w:color w:val="000000"/>
          <w:sz w:val="20"/>
          <w:szCs w:val="20"/>
        </w:rPr>
      </w:pPr>
      <w:r w:rsidRPr="00CB3C2C">
        <w:rPr>
          <w:rFonts w:ascii="Forno" w:eastAsia="Times New Roman" w:hAnsi="Forno" w:cs="Times New Roman"/>
          <w:b/>
          <w:bCs/>
          <w:color w:val="000000"/>
          <w:sz w:val="20"/>
          <w:szCs w:val="20"/>
        </w:rPr>
        <w:t>Certifications:</w:t>
      </w:r>
    </w:p>
    <w:p w:rsidR="00CB3C2C" w:rsidRPr="00CB3C2C" w:rsidRDefault="00CB3C2C" w:rsidP="00CB3C2C">
      <w:pPr>
        <w:rPr>
          <w:rFonts w:ascii="Forno" w:eastAsia="Times New Roman" w:hAnsi="Forno" w:cs="Times New Roman"/>
          <w:b/>
          <w:bCs/>
          <w:color w:val="000000"/>
          <w:sz w:val="20"/>
          <w:szCs w:val="20"/>
        </w:rPr>
      </w:pPr>
      <w:r w:rsidRPr="00CB3C2C">
        <w:rPr>
          <w:rFonts w:ascii="Forno" w:eastAsia="Times New Roman" w:hAnsi="Forno" w:cs="Times New Roman"/>
          <w:b/>
          <w:bCs/>
          <w:color w:val="000000"/>
          <w:sz w:val="20"/>
          <w:szCs w:val="20"/>
        </w:rPr>
        <w:t xml:space="preserve">- Certified Sales Professional (CSP) – 2021  </w:t>
      </w:r>
    </w:p>
    <w:p w:rsidR="00CB3C2C" w:rsidRPr="00CB3C2C" w:rsidRDefault="00CB3C2C" w:rsidP="00CB3C2C">
      <w:pPr>
        <w:rPr>
          <w:rFonts w:ascii="Forno" w:eastAsia="Times New Roman" w:hAnsi="Forno" w:cs="Times New Roman"/>
          <w:b/>
          <w:bCs/>
          <w:color w:val="000000"/>
          <w:sz w:val="20"/>
          <w:szCs w:val="20"/>
        </w:rPr>
      </w:pPr>
      <w:r w:rsidRPr="00CB3C2C">
        <w:rPr>
          <w:rFonts w:ascii="Forno" w:eastAsia="Times New Roman" w:hAnsi="Forno" w:cs="Times New Roman"/>
          <w:b/>
          <w:bCs/>
          <w:color w:val="000000"/>
          <w:sz w:val="20"/>
          <w:szCs w:val="20"/>
        </w:rPr>
        <w:t xml:space="preserve">- Negotiation Mastery (Harvard Online) – 2022  </w:t>
      </w:r>
    </w:p>
    <w:p w:rsidR="00CB3C2C" w:rsidRPr="00CB3C2C" w:rsidRDefault="00CB3C2C" w:rsidP="00CB3C2C">
      <w:pPr>
        <w:rPr>
          <w:rFonts w:ascii="Forno" w:eastAsia="Times New Roman" w:hAnsi="Forno" w:cs="Times New Roman"/>
          <w:b/>
          <w:bCs/>
          <w:color w:val="000000"/>
          <w:sz w:val="20"/>
          <w:szCs w:val="20"/>
        </w:rPr>
      </w:pPr>
    </w:p>
    <w:p w:rsidR="00CB3C2C" w:rsidRPr="00CB3C2C" w:rsidRDefault="00CB3C2C" w:rsidP="00CB3C2C">
      <w:pPr>
        <w:rPr>
          <w:rFonts w:ascii="Forno" w:eastAsia="Times New Roman" w:hAnsi="Forno" w:cs="Times New Roman"/>
          <w:b/>
          <w:bCs/>
          <w:color w:val="000000"/>
          <w:sz w:val="20"/>
          <w:szCs w:val="20"/>
        </w:rPr>
      </w:pPr>
      <w:r w:rsidRPr="00CB3C2C">
        <w:rPr>
          <w:rFonts w:ascii="Forno" w:eastAsia="Times New Roman" w:hAnsi="Forno" w:cs="Times New Roman"/>
          <w:b/>
          <w:bCs/>
          <w:color w:val="000000"/>
          <w:sz w:val="20"/>
          <w:szCs w:val="20"/>
        </w:rPr>
        <w:t>---</w:t>
      </w:r>
    </w:p>
    <w:p w:rsidR="00CB3C2C" w:rsidRPr="00CB3C2C" w:rsidRDefault="00CB3C2C" w:rsidP="00CB3C2C">
      <w:pPr>
        <w:rPr>
          <w:rFonts w:ascii="Forno" w:eastAsia="Times New Roman" w:hAnsi="Forno" w:cs="Times New Roman"/>
          <w:b/>
          <w:bCs/>
          <w:color w:val="000000"/>
          <w:sz w:val="20"/>
          <w:szCs w:val="20"/>
        </w:rPr>
      </w:pPr>
    </w:p>
    <w:p w:rsidR="00CB3C2C" w:rsidRPr="00CB3C2C" w:rsidRDefault="00CB3C2C" w:rsidP="00CB3C2C">
      <w:pPr>
        <w:rPr>
          <w:rFonts w:ascii="Forno" w:eastAsia="Times New Roman" w:hAnsi="Forno" w:cs="Times New Roman"/>
          <w:b/>
          <w:bCs/>
          <w:color w:val="000000"/>
          <w:sz w:val="20"/>
          <w:szCs w:val="20"/>
        </w:rPr>
      </w:pPr>
      <w:r w:rsidRPr="00CB3C2C">
        <w:rPr>
          <w:rFonts w:ascii="Forno" w:eastAsia="Times New Roman" w:hAnsi="Forno" w:cs="Times New Roman"/>
          <w:b/>
          <w:bCs/>
          <w:color w:val="000000"/>
          <w:sz w:val="20"/>
          <w:szCs w:val="20"/>
        </w:rPr>
        <w:t>References:</w:t>
      </w:r>
    </w:p>
    <w:p w:rsidR="006E4C5D" w:rsidRPr="00CB3C2C" w:rsidRDefault="00CB3C2C" w:rsidP="00CB3C2C">
      <w:pPr>
        <w:rPr>
          <w:sz w:val="20"/>
          <w:szCs w:val="20"/>
        </w:rPr>
      </w:pPr>
      <w:r w:rsidRPr="00CB3C2C">
        <w:rPr>
          <w:rFonts w:ascii="Forno" w:eastAsia="Times New Roman" w:hAnsi="Forno" w:cs="Times New Roman"/>
          <w:b/>
          <w:bCs/>
          <w:color w:val="000000"/>
          <w:sz w:val="20"/>
          <w:szCs w:val="20"/>
        </w:rPr>
        <w:t>Available upon request.</w:t>
      </w:r>
    </w:p>
    <w:sectPr w:rsidR="006E4C5D" w:rsidRPr="00CB3C2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Forno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D5F3175"/>
    <w:multiLevelType w:val="multilevel"/>
    <w:tmpl w:val="0FB4E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320CB3"/>
    <w:multiLevelType w:val="multilevel"/>
    <w:tmpl w:val="E20A3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9A24FB"/>
    <w:multiLevelType w:val="multilevel"/>
    <w:tmpl w:val="DA3A8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9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E6C89"/>
    <w:rsid w:val="006E4C5D"/>
    <w:rsid w:val="00AA1D8D"/>
    <w:rsid w:val="00B47730"/>
    <w:rsid w:val="00CB0664"/>
    <w:rsid w:val="00CB3C2C"/>
    <w:rsid w:val="00CE590D"/>
    <w:rsid w:val="00D676BB"/>
    <w:rsid w:val="00DF23E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C348C6"/>
  <w14:defaultImageDpi w14:val="300"/>
  <w15:docId w15:val="{97301CEC-9572-45D1-BFB8-83D493CC7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sc-iggwbj">
    <w:name w:val="sc-iggwbj"/>
    <w:basedOn w:val="DefaultParagraphFont"/>
    <w:rsid w:val="00CE590D"/>
  </w:style>
  <w:style w:type="character" w:customStyle="1" w:styleId="itememploymentlocation">
    <w:name w:val="item_employment_location"/>
    <w:basedOn w:val="DefaultParagraphFont"/>
    <w:rsid w:val="00CE590D"/>
  </w:style>
  <w:style w:type="character" w:customStyle="1" w:styleId="itememploymentcity">
    <w:name w:val="item_employment_city"/>
    <w:basedOn w:val="DefaultParagraphFont"/>
    <w:rsid w:val="00CE590D"/>
  </w:style>
  <w:style w:type="character" w:customStyle="1" w:styleId="itememploymentstate">
    <w:name w:val="item_employment_state"/>
    <w:basedOn w:val="DefaultParagraphFont"/>
    <w:rsid w:val="00CE590D"/>
  </w:style>
  <w:style w:type="character" w:customStyle="1" w:styleId="itememploymentstartyear">
    <w:name w:val="item_employment_start_year"/>
    <w:basedOn w:val="DefaultParagraphFont"/>
    <w:rsid w:val="00CE590D"/>
  </w:style>
  <w:style w:type="character" w:customStyle="1" w:styleId="itemeducationschool">
    <w:name w:val="item_education_school"/>
    <w:basedOn w:val="DefaultParagraphFont"/>
    <w:rsid w:val="00CE590D"/>
  </w:style>
  <w:style w:type="character" w:customStyle="1" w:styleId="itemeducationlocation">
    <w:name w:val="item_education_location"/>
    <w:basedOn w:val="DefaultParagraphFont"/>
    <w:rsid w:val="00CE590D"/>
  </w:style>
  <w:style w:type="character" w:customStyle="1" w:styleId="itemeducationcity">
    <w:name w:val="item_education_city"/>
    <w:basedOn w:val="DefaultParagraphFont"/>
    <w:rsid w:val="00CE590D"/>
  </w:style>
  <w:style w:type="character" w:customStyle="1" w:styleId="itemeducationstate">
    <w:name w:val="item_education_state"/>
    <w:basedOn w:val="DefaultParagraphFont"/>
    <w:rsid w:val="00CE59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155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155909">
          <w:marLeft w:val="0"/>
          <w:marRight w:val="0"/>
          <w:marTop w:val="0"/>
          <w:marBottom w:val="480"/>
          <w:divBdr>
            <w:top w:val="single" w:sz="48" w:space="18" w:color="00000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645672">
                  <w:marLeft w:val="0"/>
                  <w:marRight w:val="0"/>
                  <w:marTop w:val="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1412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1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48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133355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351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15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761778">
                          <w:marLeft w:val="0"/>
                          <w:marRight w:val="0"/>
                          <w:marTop w:val="0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321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269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13668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4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65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203170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262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8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292550">
                          <w:marLeft w:val="0"/>
                          <w:marRight w:val="0"/>
                          <w:marTop w:val="0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959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9759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548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2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01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06894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42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33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44876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447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604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1823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2121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2370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04281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8825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88714119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2202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62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5232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893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7789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7604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68827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41853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025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0770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9789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68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477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57398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10163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65918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731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31320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330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86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11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201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1689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7243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700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68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95D0329-19E7-46C8-BCDC-C3B03A7A30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550</Words>
  <Characters>3136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AGL</cp:lastModifiedBy>
  <cp:revision>4</cp:revision>
  <dcterms:created xsi:type="dcterms:W3CDTF">2025-10-28T13:56:00Z</dcterms:created>
  <dcterms:modified xsi:type="dcterms:W3CDTF">2025-10-28T14:25:00Z</dcterms:modified>
  <cp:category/>
</cp:coreProperties>
</file>